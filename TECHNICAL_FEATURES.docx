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93D9" w14:textId="6C5CA826" w:rsidR="00561F14" w:rsidRDefault="00000000" w:rsidP="00561F14">
      <w:pPr>
        <w:rPr>
          <w:rStyle w:val="Heading2Char"/>
        </w:rPr>
      </w:pPr>
      <w:r w:rsidRPr="00561F14">
        <w:rPr>
          <w:rStyle w:val="Heading1Char"/>
        </w:rPr>
        <w:t>Technical Overview</w:t>
      </w:r>
      <w:r>
        <w:br/>
      </w:r>
      <w:r>
        <w:br/>
      </w:r>
      <w:r w:rsidRPr="00561F14">
        <w:rPr>
          <w:rStyle w:val="Heading2Char"/>
        </w:rPr>
        <w:t>Authenticatio</w:t>
      </w:r>
      <w:r w:rsidR="00561F14">
        <w:rPr>
          <w:rStyle w:val="Heading2Char"/>
        </w:rPr>
        <w:t>n</w:t>
      </w:r>
    </w:p>
    <w:p w14:paraId="753FB28F" w14:textId="56CD83DD" w:rsidR="00561F14" w:rsidRDefault="00561F14" w:rsidP="00561F14">
      <w:r>
        <w:t>J</w:t>
      </w:r>
      <w:r w:rsidR="00000000" w:rsidRPr="00561F14">
        <w:t>WT is used for stateless authentication. After login, a signed token is returned and verified on each request. The token includes basic user info (id, email, role) and expires after 24 hours.</w:t>
      </w:r>
      <w:r w:rsidR="00000000">
        <w:br/>
      </w:r>
      <w:r w:rsidR="00000000">
        <w:br/>
      </w:r>
      <w:r w:rsidR="00000000" w:rsidRPr="00561F14">
        <w:rPr>
          <w:rStyle w:val="Heading2Char"/>
        </w:rPr>
        <w:t>Role Access</w:t>
      </w:r>
    </w:p>
    <w:p w14:paraId="397055F3" w14:textId="08EC8890" w:rsidR="00561F14" w:rsidRPr="00561F14" w:rsidRDefault="00000000" w:rsidP="00561F14">
      <w:pPr>
        <w:pStyle w:val="ListParagraph"/>
        <w:numPr>
          <w:ilvl w:val="0"/>
          <w:numId w:val="10"/>
        </w:numPr>
      </w:pPr>
      <w:r>
        <w:t>Employee: can view and create vacation requests.</w:t>
      </w:r>
    </w:p>
    <w:p w14:paraId="35345AF8" w14:textId="570531CF" w:rsidR="00561F14" w:rsidRPr="00561F14" w:rsidRDefault="00000000" w:rsidP="00561F14">
      <w:pPr>
        <w:pStyle w:val="ListParagraph"/>
        <w:numPr>
          <w:ilvl w:val="0"/>
          <w:numId w:val="10"/>
        </w:numPr>
      </w:pPr>
      <w:r>
        <w:t>Manager: can manage users, review requests, and assign schedules.</w:t>
      </w:r>
    </w:p>
    <w:p w14:paraId="7CB0A15E" w14:textId="1F2B8D49" w:rsidR="00561F14" w:rsidRPr="00561F14" w:rsidRDefault="00561F14" w:rsidP="00561F14">
      <w:pPr>
        <w:pStyle w:val="Heading2"/>
      </w:pPr>
      <w:r w:rsidRPr="00561F14">
        <w:t>Database</w:t>
      </w:r>
    </w:p>
    <w:p w14:paraId="01B9B9C6" w14:textId="77777777" w:rsidR="00561F14" w:rsidRDefault="00561F14" w:rsidP="00561F14">
      <w:r>
        <w:br/>
      </w:r>
      <w:r w:rsidR="00000000">
        <w:t>Main tables:</w:t>
      </w:r>
    </w:p>
    <w:p w14:paraId="5019F825" w14:textId="32E47719" w:rsidR="00561F14" w:rsidRPr="00561F14" w:rsidRDefault="00000000" w:rsidP="00561F14">
      <w:pPr>
        <w:pStyle w:val="ListParagraph"/>
        <w:numPr>
          <w:ilvl w:val="0"/>
          <w:numId w:val="14"/>
        </w:numPr>
      </w:pPr>
      <w:r>
        <w:t>users</w:t>
      </w:r>
    </w:p>
    <w:p w14:paraId="10C089E8" w14:textId="4B91CB62" w:rsidR="00561F14" w:rsidRPr="00561F14" w:rsidRDefault="00000000" w:rsidP="00561F14">
      <w:pPr>
        <w:pStyle w:val="ListParagraph"/>
        <w:numPr>
          <w:ilvl w:val="0"/>
          <w:numId w:val="11"/>
        </w:numPr>
      </w:pPr>
      <w:proofErr w:type="spellStart"/>
      <w:r>
        <w:t>vacation_requests</w:t>
      </w:r>
      <w:proofErr w:type="spellEnd"/>
    </w:p>
    <w:p w14:paraId="078367CD" w14:textId="77777777" w:rsidR="00561F14" w:rsidRPr="00561F14" w:rsidRDefault="00000000" w:rsidP="00561F14">
      <w:pPr>
        <w:pStyle w:val="ListParagraph"/>
        <w:numPr>
          <w:ilvl w:val="0"/>
          <w:numId w:val="11"/>
        </w:numPr>
      </w:pPr>
      <w:proofErr w:type="spellStart"/>
      <w:r>
        <w:t>work_schedules</w:t>
      </w:r>
      <w:proofErr w:type="spellEnd"/>
    </w:p>
    <w:p w14:paraId="53CB4B41" w14:textId="77777777" w:rsidR="00561F14" w:rsidRPr="00561F14" w:rsidRDefault="00000000" w:rsidP="00561F14">
      <w:pPr>
        <w:pStyle w:val="ListParagraph"/>
        <w:numPr>
          <w:ilvl w:val="0"/>
          <w:numId w:val="11"/>
        </w:numPr>
      </w:pPr>
      <w:proofErr w:type="spellStart"/>
      <w:r>
        <w:t>audit_log</w:t>
      </w:r>
      <w:proofErr w:type="spellEnd"/>
    </w:p>
    <w:p w14:paraId="5B74DFA5" w14:textId="19B4FD73" w:rsidR="00561F14" w:rsidRPr="00561F14" w:rsidRDefault="00000000" w:rsidP="00561F14">
      <w:pPr>
        <w:pStyle w:val="ListParagraph"/>
        <w:numPr>
          <w:ilvl w:val="0"/>
          <w:numId w:val="11"/>
        </w:numPr>
      </w:pPr>
      <w:proofErr w:type="gramStart"/>
      <w:r>
        <w:t>lookup</w:t>
      </w:r>
      <w:proofErr w:type="gramEnd"/>
      <w:r>
        <w:t xml:space="preserve"> tables for roles, statuses, and schedule types</w:t>
      </w:r>
    </w:p>
    <w:p w14:paraId="46064ED5" w14:textId="77777777" w:rsidR="00561F14" w:rsidRDefault="00000000" w:rsidP="00561F14">
      <w:r w:rsidRPr="00561F14">
        <w:rPr>
          <w:rStyle w:val="Heading2Char"/>
        </w:rPr>
        <w:t>API Routes</w:t>
      </w:r>
    </w:p>
    <w:p w14:paraId="779E6981" w14:textId="7543D319" w:rsidR="00561F14" w:rsidRDefault="00000000" w:rsidP="00561F14">
      <w:pPr>
        <w:pStyle w:val="ListParagraph"/>
        <w:numPr>
          <w:ilvl w:val="0"/>
          <w:numId w:val="12"/>
        </w:numPr>
      </w:pPr>
      <w:r>
        <w:t>`/</w:t>
      </w:r>
      <w:proofErr w:type="spellStart"/>
      <w:r>
        <w:t>api</w:t>
      </w:r>
      <w:proofErr w:type="spellEnd"/>
      <w:r>
        <w:t>/auth` – login, returns JWT token.</w:t>
      </w:r>
    </w:p>
    <w:p w14:paraId="248C987F" w14:textId="12EBB57E" w:rsidR="00561F14" w:rsidRDefault="00000000" w:rsidP="00561F14">
      <w:pPr>
        <w:pStyle w:val="ListParagraph"/>
        <w:numPr>
          <w:ilvl w:val="0"/>
          <w:numId w:val="12"/>
        </w:numPr>
      </w:pPr>
      <w:r>
        <w:t>`/</w:t>
      </w:r>
      <w:proofErr w:type="spellStart"/>
      <w:r>
        <w:t>api</w:t>
      </w:r>
      <w:proofErr w:type="spellEnd"/>
      <w:r>
        <w:t>/users` – CRUD for users (manager only).</w:t>
      </w:r>
    </w:p>
    <w:p w14:paraId="22BC3EB5" w14:textId="676B9052" w:rsidR="00561F14" w:rsidRDefault="00000000" w:rsidP="00561F14">
      <w:pPr>
        <w:pStyle w:val="ListParagraph"/>
        <w:numPr>
          <w:ilvl w:val="0"/>
          <w:numId w:val="12"/>
        </w:numPr>
      </w:pPr>
      <w:r>
        <w:t>`/</w:t>
      </w:r>
      <w:proofErr w:type="spellStart"/>
      <w:r>
        <w:t>api</w:t>
      </w:r>
      <w:proofErr w:type="spellEnd"/>
      <w:r>
        <w:t>/requests` – vacation requests (employee + manager).</w:t>
      </w:r>
    </w:p>
    <w:p w14:paraId="76E6686A" w14:textId="4B915D7C" w:rsidR="00561F14" w:rsidRDefault="00000000" w:rsidP="00561F14">
      <w:pPr>
        <w:pStyle w:val="ListParagraph"/>
        <w:numPr>
          <w:ilvl w:val="0"/>
          <w:numId w:val="12"/>
        </w:numPr>
      </w:pPr>
      <w:r>
        <w:t>`/</w:t>
      </w:r>
      <w:proofErr w:type="spellStart"/>
      <w:r>
        <w:t>api</w:t>
      </w:r>
      <w:proofErr w:type="spellEnd"/>
      <w:r>
        <w:t>/schedules` – manage schedules (manager).</w:t>
      </w:r>
    </w:p>
    <w:p w14:paraId="0F29D8B1" w14:textId="77777777" w:rsidR="00561F14" w:rsidRDefault="00000000" w:rsidP="00561F14">
      <w:pPr>
        <w:pStyle w:val="ListParagraph"/>
        <w:numPr>
          <w:ilvl w:val="0"/>
          <w:numId w:val="12"/>
        </w:numPr>
      </w:pPr>
      <w:r>
        <w:t>`/</w:t>
      </w:r>
      <w:proofErr w:type="spellStart"/>
      <w:r>
        <w:t>api</w:t>
      </w:r>
      <w:proofErr w:type="spellEnd"/>
      <w:r>
        <w:t xml:space="preserve">/lookups` – fetch </w:t>
      </w:r>
      <w:proofErr w:type="spellStart"/>
      <w:r>
        <w:t>enums</w:t>
      </w:r>
      <w:proofErr w:type="spellEnd"/>
      <w:r>
        <w:t xml:space="preserve"> (public).</w:t>
      </w:r>
    </w:p>
    <w:p w14:paraId="3A444C5B" w14:textId="77777777" w:rsidR="00561F14" w:rsidRDefault="00000000" w:rsidP="00561F14">
      <w:r w:rsidRPr="00561F14">
        <w:rPr>
          <w:rStyle w:val="Heading2Char"/>
        </w:rPr>
        <w:t>Structure</w:t>
      </w:r>
    </w:p>
    <w:p w14:paraId="718C906C" w14:textId="23316D8C" w:rsidR="00561F14" w:rsidRDefault="00000000" w:rsidP="00561F14">
      <w:pPr>
        <w:pStyle w:val="ListParagraph"/>
        <w:numPr>
          <w:ilvl w:val="0"/>
          <w:numId w:val="13"/>
        </w:numPr>
      </w:pPr>
      <w:r>
        <w:t>`</w:t>
      </w:r>
      <w:proofErr w:type="spellStart"/>
      <w:r>
        <w:t>src</w:t>
      </w:r>
      <w:proofErr w:type="spellEnd"/>
      <w:r>
        <w:t>/controllers` – handles business logic.</w:t>
      </w:r>
    </w:p>
    <w:p w14:paraId="03513174" w14:textId="0498B60C" w:rsidR="00561F14" w:rsidRDefault="00000000" w:rsidP="00561F14">
      <w:pPr>
        <w:pStyle w:val="ListParagraph"/>
        <w:numPr>
          <w:ilvl w:val="0"/>
          <w:numId w:val="13"/>
        </w:numPr>
      </w:pPr>
      <w:r>
        <w:t>`</w:t>
      </w:r>
      <w:proofErr w:type="spellStart"/>
      <w:r>
        <w:t>src</w:t>
      </w:r>
      <w:proofErr w:type="spellEnd"/>
      <w:r>
        <w:t>/models` – DB entities.</w:t>
      </w:r>
    </w:p>
    <w:p w14:paraId="62B4420C" w14:textId="6E245802" w:rsidR="00561F14" w:rsidRDefault="00000000" w:rsidP="00561F14">
      <w:pPr>
        <w:pStyle w:val="ListParagraph"/>
        <w:numPr>
          <w:ilvl w:val="0"/>
          <w:numId w:val="13"/>
        </w:numPr>
      </w:pPr>
      <w:r>
        <w:t>`</w:t>
      </w:r>
      <w:proofErr w:type="spellStart"/>
      <w:r>
        <w:t>src</w:t>
      </w:r>
      <w:proofErr w:type="spellEnd"/>
      <w:r>
        <w:t>/utils` – helpers (JWT, CORS, Validator, Response).</w:t>
      </w:r>
    </w:p>
    <w:p w14:paraId="541BA1DE" w14:textId="0ACBE49D" w:rsidR="00561F14" w:rsidRDefault="00000000" w:rsidP="00561F14">
      <w:pPr>
        <w:pStyle w:val="ListParagraph"/>
        <w:numPr>
          <w:ilvl w:val="0"/>
          <w:numId w:val="13"/>
        </w:numPr>
      </w:pPr>
      <w:r>
        <w:t>`public/</w:t>
      </w:r>
      <w:proofErr w:type="spellStart"/>
      <w:r>
        <w:t>api</w:t>
      </w:r>
      <w:proofErr w:type="spellEnd"/>
      <w:r>
        <w:t>` – REST endpoints.</w:t>
      </w:r>
      <w:r w:rsidR="00561F14">
        <w:br/>
      </w:r>
    </w:p>
    <w:p w14:paraId="3ED6B02A" w14:textId="42B0F92F" w:rsidR="00D03821" w:rsidRPr="00561F14" w:rsidRDefault="00000000" w:rsidP="00561F1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61F14">
        <w:rPr>
          <w:rStyle w:val="Heading2Char"/>
        </w:rPr>
        <w:t>Testi</w:t>
      </w:r>
      <w:r w:rsidR="00561F14">
        <w:rPr>
          <w:rStyle w:val="Heading2Char"/>
        </w:rPr>
        <w:t>ng</w:t>
      </w:r>
      <w:r w:rsidR="00561F14">
        <w:rPr>
          <w:rStyle w:val="Heading2Char"/>
        </w:rPr>
        <w:br/>
      </w:r>
      <w:r w:rsidR="00561F14">
        <w:br/>
      </w:r>
      <w:r w:rsidR="00561F14">
        <w:t xml:space="preserve">Basic </w:t>
      </w:r>
      <w:proofErr w:type="spellStart"/>
      <w:r w:rsidR="00561F14">
        <w:t>PHPUnit</w:t>
      </w:r>
      <w:proofErr w:type="spellEnd"/>
      <w:r w:rsidR="00561F14">
        <w:t xml:space="preserve"> tests ensure the main logic (validation, auth) runs correctly. Database tests are mocked or isolated.</w:t>
      </w:r>
      <w:r>
        <w:br/>
      </w:r>
    </w:p>
    <w:sectPr w:rsidR="00D03821" w:rsidRPr="00561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30428"/>
    <w:multiLevelType w:val="hybridMultilevel"/>
    <w:tmpl w:val="75EEA7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B0EBE"/>
    <w:multiLevelType w:val="hybridMultilevel"/>
    <w:tmpl w:val="642444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F31E5"/>
    <w:multiLevelType w:val="hybridMultilevel"/>
    <w:tmpl w:val="98E40B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45146"/>
    <w:multiLevelType w:val="hybridMultilevel"/>
    <w:tmpl w:val="74822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F1879"/>
    <w:multiLevelType w:val="hybridMultilevel"/>
    <w:tmpl w:val="423EBF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89115">
    <w:abstractNumId w:val="8"/>
  </w:num>
  <w:num w:numId="2" w16cid:durableId="423652157">
    <w:abstractNumId w:val="6"/>
  </w:num>
  <w:num w:numId="3" w16cid:durableId="364908258">
    <w:abstractNumId w:val="5"/>
  </w:num>
  <w:num w:numId="4" w16cid:durableId="1071926318">
    <w:abstractNumId w:val="4"/>
  </w:num>
  <w:num w:numId="5" w16cid:durableId="256594745">
    <w:abstractNumId w:val="7"/>
  </w:num>
  <w:num w:numId="6" w16cid:durableId="731541334">
    <w:abstractNumId w:val="3"/>
  </w:num>
  <w:num w:numId="7" w16cid:durableId="1972635081">
    <w:abstractNumId w:val="2"/>
  </w:num>
  <w:num w:numId="8" w16cid:durableId="1886872895">
    <w:abstractNumId w:val="1"/>
  </w:num>
  <w:num w:numId="9" w16cid:durableId="1331102111">
    <w:abstractNumId w:val="0"/>
  </w:num>
  <w:num w:numId="10" w16cid:durableId="207493094">
    <w:abstractNumId w:val="9"/>
  </w:num>
  <w:num w:numId="11" w16cid:durableId="723525994">
    <w:abstractNumId w:val="10"/>
  </w:num>
  <w:num w:numId="12" w16cid:durableId="1678575850">
    <w:abstractNumId w:val="12"/>
  </w:num>
  <w:num w:numId="13" w16cid:durableId="1863206632">
    <w:abstractNumId w:val="13"/>
  </w:num>
  <w:num w:numId="14" w16cid:durableId="18110497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F14"/>
    <w:rsid w:val="00690990"/>
    <w:rsid w:val="00A534DD"/>
    <w:rsid w:val="00AA1D8D"/>
    <w:rsid w:val="00B47730"/>
    <w:rsid w:val="00CB0664"/>
    <w:rsid w:val="00D038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1C8E6A"/>
  <w14:defaultImageDpi w14:val="300"/>
  <w15:docId w15:val="{7113B3E5-091A-474B-AB40-1E448C5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Neofytos Konstantinidis</cp:lastModifiedBy>
  <cp:revision>2</cp:revision>
  <dcterms:created xsi:type="dcterms:W3CDTF">2013-12-23T23:15:00Z</dcterms:created>
  <dcterms:modified xsi:type="dcterms:W3CDTF">2025-10-26T22:09:00Z</dcterms:modified>
  <cp:category/>
</cp:coreProperties>
</file>